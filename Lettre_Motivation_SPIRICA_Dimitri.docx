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b/>
          <w:sz w:val="22"/>
          <w:u w:val="none"/>
        </w:rPr>
        <w:t>Effoli Dimitri GUIFT</w:t>
      </w:r>
    </w:p>
    <w:p>
      <w:pPr>
        <w:spacing w:after="0"/>
      </w:pPr>
      <w:r>
        <w:rPr>
          <w:b w:val="0"/>
          <w:sz w:val="22"/>
          <w:u w:val="none"/>
        </w:rPr>
        <w:t>effoliguift@outlook.com</w:t>
      </w:r>
    </w:p>
    <w:p>
      <w:pPr>
        <w:spacing w:after="0"/>
      </w:pPr>
      <w:r>
        <w:rPr>
          <w:b w:val="0"/>
          <w:sz w:val="22"/>
          <w:u w:val="none"/>
        </w:rPr>
        <w:t>+33 7 63 65 69 68</w:t>
      </w:r>
    </w:p>
    <w:p>
      <w:pPr>
        <w:spacing w:after="240"/>
      </w:pPr>
      <w:r>
        <w:rPr>
          <w:b w:val="0"/>
          <w:sz w:val="22"/>
          <w:u w:val="none"/>
        </w:rPr>
        <w:t>Paris, le 18 juillet 2025</w:t>
      </w:r>
    </w:p>
    <w:p>
      <w:pPr>
        <w:spacing w:after="240"/>
      </w:pPr>
      <w:r>
        <w:rPr>
          <w:b/>
          <w:sz w:val="22"/>
          <w:u w:val="none"/>
        </w:rPr>
        <w:t>Objet : Candidature au poste de Data Analyste H/F – Réf. 2025-102051</w:t>
      </w:r>
    </w:p>
    <w:p>
      <w:pPr>
        <w:spacing w:after="120"/>
      </w:pPr>
      <w:r>
        <w:rPr>
          <w:b w:val="0"/>
          <w:sz w:val="22"/>
          <w:u w:val="none"/>
        </w:rPr>
        <w:t>Madame, Monsieur,</w:t>
      </w:r>
    </w:p>
    <w:p>
      <w:pPr>
        <w:spacing w:after="120"/>
      </w:pPr>
      <w:r>
        <w:rPr>
          <w:b w:val="0"/>
          <w:sz w:val="22"/>
          <w:u w:val="none"/>
        </w:rPr>
        <w:t>Actuellement en fin de Master 2 MOSEF – Data Science &amp; Big Data à l’Université Paris 1 Panthéon-Sorbonne, je réalise mon alternance chez Crédit Agricole Assurances en tant que Data Scientist Audit. À l’issue de mon cursus en septembre, je souhaite poursuivre mon parcours au sein du groupe en rejoignant SPIRICA pour accompagner son développement à travers des projets data exigeants et transverses.</w:t>
      </w:r>
    </w:p>
    <w:p>
      <w:pPr>
        <w:spacing w:after="120"/>
      </w:pPr>
      <w:r>
        <w:rPr>
          <w:b w:val="0"/>
          <w:sz w:val="22"/>
          <w:u w:val="none"/>
        </w:rPr>
        <w:t>Ma formation académique m’a permis d’acquérir une solide base en statistiques, analyse exploratoire et modélisation. En parallèle, mes missions m’ont conduit à explorer des cas d’usage concrets dans l’assurance : analyses de sinistralité, prévision d’expositions climatiques, automatisation de reportings, création de modèles de classification ou encore traitement de données semi-structurées (PDFs, textes).</w:t>
      </w:r>
    </w:p>
    <w:p>
      <w:pPr>
        <w:spacing w:after="120"/>
      </w:pPr>
      <w:r>
        <w:rPr>
          <w:b w:val="0"/>
          <w:sz w:val="22"/>
          <w:u w:val="none"/>
        </w:rPr>
        <w:t>Rigoureux, curieux et doté d’un bon relationnel, je suis à l’aise dans les échanges avec les métiers comme les profils techniques. La dimension centrale du poste – entre modélisation, data visualisation (Power BI), qualité des données et interaction transverse – correspond parfaitement à mes appétences et à ma volonté de contribuer à des projets stratégiques à forte valeur ajoutée métier.</w:t>
      </w:r>
    </w:p>
    <w:p>
      <w:pPr>
        <w:spacing w:after="120"/>
      </w:pPr>
      <w:r>
        <w:rPr>
          <w:b w:val="0"/>
          <w:sz w:val="22"/>
          <w:u w:val="none"/>
        </w:rPr>
        <w:t>Intégrer SPIRICA représenterait une opportunité cohérente et motivante dans la continuité de mon engagement au sein du groupe Crédit Agricole. Je serais honoré de pouvoir contribuer activement à vos travaux de pilotage et d’acculturation à la donnée.</w:t>
      </w:r>
    </w:p>
    <w:p>
      <w:pPr>
        <w:spacing w:after="120"/>
      </w:pPr>
      <w:r>
        <w:rPr>
          <w:b w:val="0"/>
          <w:sz w:val="22"/>
          <w:u w:val="none"/>
        </w:rPr>
        <w:t>Je reste à votre disposition pour un échange afin de détailler mes motivations.</w:t>
      </w:r>
    </w:p>
    <w:p>
      <w:pPr>
        <w:spacing w:after="120"/>
      </w:pPr>
      <w:r>
        <w:rPr>
          <w:b w:val="0"/>
          <w:sz w:val="22"/>
          <w:u w:val="none"/>
        </w:rPr>
        <w:t>Dans l’attente de votre retour, je vous prie d’agréer, Madame, Monsieur, l’expression de mes salutations distinguées.</w:t>
      </w:r>
    </w:p>
    <w:p>
      <w:pPr>
        <w:spacing w:after="120"/>
      </w:pPr>
      <w:r>
        <w:rPr>
          <w:b w:val="0"/>
          <w:sz w:val="22"/>
          <w:u w:val="none"/>
        </w:rPr>
        <w:t>Dimitri GUIFT</w:t>
      </w:r>
    </w:p>
    <w:p>
      <w:pPr>
        <w:spacing w:after="120"/>
      </w:pPr>
      <w:r>
        <w:rPr>
          <w:b w:val="0"/>
          <w:sz w:val="22"/>
          <w:u w:val="none"/>
        </w:rPr>
        <w:t>linkedin.com/in/dimitriguift</w:t>
      </w:r>
    </w:p>
    <w:p>
      <w:pPr>
        <w:spacing w:after="120"/>
      </w:pPr>
      <w:r>
        <w:rPr>
          <w:b w:val="0"/>
          <w:sz w:val="22"/>
          <w:u w:val="none"/>
        </w:rPr>
        <w:t>github.com/dimitrigft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